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7B439" w14:textId="4D7414D5" w:rsidR="001F38F7" w:rsidRPr="001F38F7" w:rsidRDefault="00152A0A" w:rsidP="001F38F7">
      <w:pPr>
        <w:rPr>
          <w:b/>
          <w:bCs/>
        </w:rPr>
      </w:pPr>
      <w:r w:rsidRPr="00152A0A">
        <w:rPr>
          <w:b/>
          <w:bCs/>
          <w:lang w:val="en-IN"/>
        </w:rPr>
        <w:t>Managing Services in a Swarm Cluster</w:t>
      </w:r>
      <w:r w:rsidR="001F38F7">
        <w:rPr>
          <w:b/>
          <w:bCs/>
          <w:lang w:val="en-IN"/>
        </w:rPr>
        <w:t xml:space="preserve"> with adding a </w:t>
      </w:r>
      <w:proofErr w:type="gramStart"/>
      <w:r w:rsidR="001F38F7" w:rsidRPr="001F38F7">
        <w:rPr>
          <w:b/>
          <w:bCs/>
        </w:rPr>
        <w:t>worker nodes</w:t>
      </w:r>
      <w:proofErr w:type="gramEnd"/>
      <w:r w:rsidR="001F38F7" w:rsidRPr="001F38F7">
        <w:rPr>
          <w:b/>
          <w:bCs/>
        </w:rPr>
        <w:t xml:space="preserve"> to the Swarm cluster</w:t>
      </w:r>
      <w:r w:rsidR="001F38F7">
        <w:rPr>
          <w:b/>
          <w:bCs/>
        </w:rPr>
        <w:t>.</w:t>
      </w:r>
    </w:p>
    <w:p w14:paraId="34394A74" w14:textId="3409C507" w:rsidR="00152A0A" w:rsidRPr="00152A0A" w:rsidRDefault="00152A0A" w:rsidP="00152A0A">
      <w:pPr>
        <w:rPr>
          <w:lang w:val="en-IN"/>
        </w:rPr>
      </w:pPr>
    </w:p>
    <w:p w14:paraId="09598743" w14:textId="12871E2C" w:rsidR="00152A0A" w:rsidRDefault="00152A0A" w:rsidP="00152A0A">
      <w:pPr>
        <w:rPr>
          <w:lang w:val="en-IN"/>
        </w:rPr>
      </w:pPr>
      <w:r w:rsidRPr="00152A0A">
        <w:rPr>
          <w:lang w:val="en-IN"/>
        </w:rPr>
        <w:t>This project focuses on understanding Docker Services, the core of Swarm mode. You'll learn to deploy, scale, inspect, and update a web service in a Swarm cluster. This hands-on exercise will help you grasp how Docker orchestrates containers across nodes and ensures high availability and load balancing.</w:t>
      </w:r>
    </w:p>
    <w:p w14:paraId="7EEC5D1C" w14:textId="77777777" w:rsidR="00152A0A" w:rsidRDefault="00152A0A" w:rsidP="00152A0A">
      <w:pPr>
        <w:rPr>
          <w:lang w:val="en-IN"/>
        </w:rPr>
      </w:pPr>
    </w:p>
    <w:p w14:paraId="2D9AB19E" w14:textId="77777777" w:rsidR="00152A0A" w:rsidRPr="00152A0A" w:rsidRDefault="00152A0A" w:rsidP="00152A0A">
      <w:pPr>
        <w:rPr>
          <w:lang w:val="en-IN"/>
        </w:rPr>
      </w:pPr>
      <w:r w:rsidRPr="00152A0A">
        <w:rPr>
          <w:b/>
          <w:bCs/>
          <w:lang w:val="en-IN"/>
        </w:rPr>
        <w:t>Objectives:</w:t>
      </w:r>
    </w:p>
    <w:p w14:paraId="229CC7A7" w14:textId="77777777" w:rsidR="00152A0A" w:rsidRPr="00152A0A" w:rsidRDefault="00152A0A" w:rsidP="00152A0A">
      <w:pPr>
        <w:numPr>
          <w:ilvl w:val="0"/>
          <w:numId w:val="16"/>
        </w:numPr>
        <w:rPr>
          <w:lang w:val="en-IN"/>
        </w:rPr>
      </w:pPr>
      <w:r w:rsidRPr="00152A0A">
        <w:rPr>
          <w:lang w:val="en-IN"/>
        </w:rPr>
        <w:t>Initialize a Swarm cluster</w:t>
      </w:r>
    </w:p>
    <w:p w14:paraId="73A40F8E" w14:textId="77777777" w:rsidR="00152A0A" w:rsidRPr="00152A0A" w:rsidRDefault="00152A0A" w:rsidP="00152A0A">
      <w:pPr>
        <w:numPr>
          <w:ilvl w:val="0"/>
          <w:numId w:val="16"/>
        </w:numPr>
        <w:rPr>
          <w:lang w:val="en-IN"/>
        </w:rPr>
      </w:pPr>
      <w:r w:rsidRPr="00152A0A">
        <w:rPr>
          <w:lang w:val="en-IN"/>
        </w:rPr>
        <w:t>Create and manage a Docker service</w:t>
      </w:r>
    </w:p>
    <w:p w14:paraId="77F5BC22" w14:textId="77777777" w:rsidR="00152A0A" w:rsidRPr="00152A0A" w:rsidRDefault="00152A0A" w:rsidP="00152A0A">
      <w:pPr>
        <w:numPr>
          <w:ilvl w:val="0"/>
          <w:numId w:val="16"/>
        </w:numPr>
        <w:rPr>
          <w:lang w:val="en-IN"/>
        </w:rPr>
      </w:pPr>
      <w:r w:rsidRPr="00152A0A">
        <w:rPr>
          <w:lang w:val="en-IN"/>
        </w:rPr>
        <w:t>Scale the service to multiple replicas</w:t>
      </w:r>
    </w:p>
    <w:p w14:paraId="293F66CE" w14:textId="77777777" w:rsidR="00152A0A" w:rsidRPr="00152A0A" w:rsidRDefault="00152A0A" w:rsidP="00152A0A">
      <w:pPr>
        <w:numPr>
          <w:ilvl w:val="0"/>
          <w:numId w:val="16"/>
        </w:numPr>
        <w:rPr>
          <w:lang w:val="en-IN"/>
        </w:rPr>
      </w:pPr>
      <w:r w:rsidRPr="00152A0A">
        <w:rPr>
          <w:lang w:val="en-IN"/>
        </w:rPr>
        <w:t>Perform rolling updates</w:t>
      </w:r>
    </w:p>
    <w:p w14:paraId="0057A975" w14:textId="77777777" w:rsidR="00152A0A" w:rsidRPr="00152A0A" w:rsidRDefault="00152A0A" w:rsidP="00152A0A">
      <w:pPr>
        <w:numPr>
          <w:ilvl w:val="0"/>
          <w:numId w:val="16"/>
        </w:numPr>
        <w:rPr>
          <w:lang w:val="en-IN"/>
        </w:rPr>
      </w:pPr>
      <w:r w:rsidRPr="00152A0A">
        <w:rPr>
          <w:lang w:val="en-IN"/>
        </w:rPr>
        <w:t>Inspect service configuration and container distribution</w:t>
      </w:r>
    </w:p>
    <w:p w14:paraId="5D8F578F" w14:textId="5F2739FE" w:rsidR="00152A0A" w:rsidRPr="00152A0A" w:rsidRDefault="00152A0A" w:rsidP="00152A0A">
      <w:pPr>
        <w:pStyle w:val="NormalWeb"/>
        <w:numPr>
          <w:ilvl w:val="0"/>
          <w:numId w:val="16"/>
        </w:numPr>
        <w:tabs>
          <w:tab w:val="clear" w:pos="720"/>
        </w:tabs>
      </w:pPr>
      <w:r>
        <w:t>You will create a simple Nginx-based web service deployed in Swarm mode.</w:t>
      </w:r>
    </w:p>
    <w:p w14:paraId="1B3E3265" w14:textId="77777777" w:rsidR="001F38F7" w:rsidRPr="001F38F7" w:rsidRDefault="001F38F7" w:rsidP="001F38F7">
      <w:pPr>
        <w:numPr>
          <w:ilvl w:val="0"/>
          <w:numId w:val="17"/>
        </w:numPr>
        <w:rPr>
          <w:lang w:val="en-IN"/>
        </w:rPr>
      </w:pPr>
      <w:r w:rsidRPr="001F38F7">
        <w:rPr>
          <w:b/>
          <w:bCs/>
          <w:lang w:val="en-IN"/>
        </w:rPr>
        <w:t>Initialize Docker Swarm (on the manager node):</w:t>
      </w:r>
    </w:p>
    <w:p w14:paraId="3C1FFB72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 xml:space="preserve">docker swarm </w:t>
      </w:r>
      <w:proofErr w:type="spellStart"/>
      <w:r w:rsidRPr="001F38F7">
        <w:rPr>
          <w:lang w:val="en-IN"/>
        </w:rPr>
        <w:t>init</w:t>
      </w:r>
      <w:proofErr w:type="spellEnd"/>
    </w:p>
    <w:p w14:paraId="31FE2B71" w14:textId="77777777" w:rsidR="001F38F7" w:rsidRPr="001F38F7" w:rsidRDefault="001F38F7" w:rsidP="001F38F7">
      <w:pPr>
        <w:numPr>
          <w:ilvl w:val="0"/>
          <w:numId w:val="18"/>
        </w:numPr>
        <w:rPr>
          <w:lang w:val="en-IN"/>
        </w:rPr>
      </w:pPr>
      <w:r w:rsidRPr="001F38F7">
        <w:rPr>
          <w:b/>
          <w:bCs/>
          <w:lang w:val="en-IN"/>
        </w:rPr>
        <w:t>Add worker nodes to the Swarm cluster:</w:t>
      </w:r>
      <w:r w:rsidRPr="001F38F7">
        <w:rPr>
          <w:lang w:val="en-IN"/>
        </w:rPr>
        <w:t xml:space="preserve"> Run the following command on each worker node using the join-token from the manager:</w:t>
      </w:r>
    </w:p>
    <w:p w14:paraId="7ED55E85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>docker swarm join --token &lt;worker-token&gt; &lt;manager-</w:t>
      </w:r>
      <w:proofErr w:type="spellStart"/>
      <w:r w:rsidRPr="001F38F7">
        <w:rPr>
          <w:lang w:val="en-IN"/>
        </w:rPr>
        <w:t>ip</w:t>
      </w:r>
      <w:proofErr w:type="spellEnd"/>
      <w:r w:rsidRPr="001F38F7">
        <w:rPr>
          <w:lang w:val="en-IN"/>
        </w:rPr>
        <w:t>&gt;:2377</w:t>
      </w:r>
    </w:p>
    <w:p w14:paraId="5A9817AA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>To retrieve the token from the manager node:</w:t>
      </w:r>
    </w:p>
    <w:p w14:paraId="17D0BEA2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>docker swarm join-token worker</w:t>
      </w:r>
    </w:p>
    <w:p w14:paraId="3E2E1994" w14:textId="77777777" w:rsidR="001F38F7" w:rsidRPr="001F38F7" w:rsidRDefault="001F38F7" w:rsidP="001F38F7">
      <w:pPr>
        <w:numPr>
          <w:ilvl w:val="0"/>
          <w:numId w:val="19"/>
        </w:numPr>
        <w:rPr>
          <w:lang w:val="en-IN"/>
        </w:rPr>
      </w:pPr>
      <w:r w:rsidRPr="001F38F7">
        <w:rPr>
          <w:b/>
          <w:bCs/>
          <w:lang w:val="en-IN"/>
        </w:rPr>
        <w:t>Create a Docker service:</w:t>
      </w:r>
    </w:p>
    <w:p w14:paraId="09981C9C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>docker service create \</w:t>
      </w:r>
    </w:p>
    <w:p w14:paraId="2B8E37FB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 xml:space="preserve">  --name web-service \</w:t>
      </w:r>
    </w:p>
    <w:p w14:paraId="0A067194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 xml:space="preserve">  --replicas 3 \</w:t>
      </w:r>
    </w:p>
    <w:p w14:paraId="343FE2A1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 xml:space="preserve">  --publish published=</w:t>
      </w:r>
      <w:proofErr w:type="gramStart"/>
      <w:r w:rsidRPr="001F38F7">
        <w:rPr>
          <w:lang w:val="en-IN"/>
        </w:rPr>
        <w:t>8080,target</w:t>
      </w:r>
      <w:proofErr w:type="gramEnd"/>
      <w:r w:rsidRPr="001F38F7">
        <w:rPr>
          <w:lang w:val="en-IN"/>
        </w:rPr>
        <w:t>=80 \</w:t>
      </w:r>
    </w:p>
    <w:p w14:paraId="11E6063E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 xml:space="preserve">  </w:t>
      </w:r>
      <w:proofErr w:type="spellStart"/>
      <w:proofErr w:type="gramStart"/>
      <w:r w:rsidRPr="001F38F7">
        <w:rPr>
          <w:lang w:val="en-IN"/>
        </w:rPr>
        <w:t>nginx:alpine</w:t>
      </w:r>
      <w:proofErr w:type="spellEnd"/>
      <w:proofErr w:type="gramEnd"/>
    </w:p>
    <w:p w14:paraId="408A4480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lastRenderedPageBreak/>
        <w:t>This command deploys a service named web-service with 3 replicas and exposes it on port 8080.</w:t>
      </w:r>
    </w:p>
    <w:p w14:paraId="1372C363" w14:textId="77777777" w:rsidR="001F38F7" w:rsidRPr="001F38F7" w:rsidRDefault="001F38F7" w:rsidP="001F38F7">
      <w:pPr>
        <w:numPr>
          <w:ilvl w:val="0"/>
          <w:numId w:val="20"/>
        </w:numPr>
        <w:rPr>
          <w:lang w:val="en-IN"/>
        </w:rPr>
      </w:pPr>
      <w:r w:rsidRPr="001F38F7">
        <w:rPr>
          <w:b/>
          <w:bCs/>
          <w:lang w:val="en-IN"/>
        </w:rPr>
        <w:t>Verify service creation:</w:t>
      </w:r>
    </w:p>
    <w:p w14:paraId="34BE5B1F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>docker service ls</w:t>
      </w:r>
    </w:p>
    <w:p w14:paraId="05BA89E9" w14:textId="77777777" w:rsidR="001F38F7" w:rsidRPr="001F38F7" w:rsidRDefault="001F38F7" w:rsidP="001F38F7">
      <w:pPr>
        <w:numPr>
          <w:ilvl w:val="0"/>
          <w:numId w:val="21"/>
        </w:numPr>
        <w:rPr>
          <w:lang w:val="en-IN"/>
        </w:rPr>
      </w:pPr>
      <w:r w:rsidRPr="001F38F7">
        <w:rPr>
          <w:b/>
          <w:bCs/>
          <w:lang w:val="en-IN"/>
        </w:rPr>
        <w:t>Check running tasks (containers):</w:t>
      </w:r>
    </w:p>
    <w:p w14:paraId="6049545C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 xml:space="preserve">docker service </w:t>
      </w:r>
      <w:proofErr w:type="spellStart"/>
      <w:r w:rsidRPr="001F38F7">
        <w:rPr>
          <w:lang w:val="en-IN"/>
        </w:rPr>
        <w:t>ps</w:t>
      </w:r>
      <w:proofErr w:type="spellEnd"/>
      <w:r w:rsidRPr="001F38F7">
        <w:rPr>
          <w:lang w:val="en-IN"/>
        </w:rPr>
        <w:t xml:space="preserve"> web-service</w:t>
      </w:r>
    </w:p>
    <w:p w14:paraId="78362768" w14:textId="77777777" w:rsidR="001F38F7" w:rsidRPr="001F38F7" w:rsidRDefault="001F38F7" w:rsidP="001F38F7">
      <w:pPr>
        <w:numPr>
          <w:ilvl w:val="0"/>
          <w:numId w:val="22"/>
        </w:numPr>
        <w:rPr>
          <w:lang w:val="en-IN"/>
        </w:rPr>
      </w:pPr>
      <w:r w:rsidRPr="001F38F7">
        <w:rPr>
          <w:b/>
          <w:bCs/>
          <w:lang w:val="en-IN"/>
        </w:rPr>
        <w:t>Scale the service up to 5 replicas:</w:t>
      </w:r>
    </w:p>
    <w:p w14:paraId="5092C6C1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>docker service scale web-service=5</w:t>
      </w:r>
    </w:p>
    <w:p w14:paraId="29DFAB43" w14:textId="77777777" w:rsidR="001F38F7" w:rsidRPr="001F38F7" w:rsidRDefault="001F38F7" w:rsidP="001F38F7">
      <w:pPr>
        <w:numPr>
          <w:ilvl w:val="0"/>
          <w:numId w:val="23"/>
        </w:numPr>
        <w:rPr>
          <w:lang w:val="en-IN"/>
        </w:rPr>
      </w:pPr>
      <w:r w:rsidRPr="001F38F7">
        <w:rPr>
          <w:b/>
          <w:bCs/>
          <w:lang w:val="en-IN"/>
        </w:rPr>
        <w:t>Inspect the service details:</w:t>
      </w:r>
    </w:p>
    <w:p w14:paraId="04B9F851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>docker service inspect web-service --pretty</w:t>
      </w:r>
    </w:p>
    <w:p w14:paraId="6D780022" w14:textId="77777777" w:rsidR="001F38F7" w:rsidRPr="001F38F7" w:rsidRDefault="001F38F7" w:rsidP="001F38F7">
      <w:pPr>
        <w:numPr>
          <w:ilvl w:val="0"/>
          <w:numId w:val="24"/>
        </w:numPr>
        <w:rPr>
          <w:lang w:val="en-IN"/>
        </w:rPr>
      </w:pPr>
      <w:r w:rsidRPr="001F38F7">
        <w:rPr>
          <w:b/>
          <w:bCs/>
          <w:lang w:val="en-IN"/>
        </w:rPr>
        <w:t>Perform a rolling update to a newer image:</w:t>
      </w:r>
    </w:p>
    <w:p w14:paraId="2FAA07D9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>docker service update --image nginx:1.25-alpine web-service</w:t>
      </w:r>
    </w:p>
    <w:p w14:paraId="28FBCE19" w14:textId="77777777" w:rsidR="001F38F7" w:rsidRPr="001F38F7" w:rsidRDefault="001F38F7" w:rsidP="001F38F7">
      <w:pPr>
        <w:numPr>
          <w:ilvl w:val="0"/>
          <w:numId w:val="25"/>
        </w:numPr>
        <w:rPr>
          <w:lang w:val="en-IN"/>
        </w:rPr>
      </w:pPr>
      <w:r w:rsidRPr="001F38F7">
        <w:rPr>
          <w:b/>
          <w:bCs/>
          <w:lang w:val="en-IN"/>
        </w:rPr>
        <w:t>Check logs and container distribution:</w:t>
      </w:r>
    </w:p>
    <w:p w14:paraId="5F1E6CBF" w14:textId="77777777" w:rsidR="001F38F7" w:rsidRPr="001F38F7" w:rsidRDefault="001F38F7" w:rsidP="001F38F7">
      <w:pPr>
        <w:rPr>
          <w:lang w:val="en-IN"/>
        </w:rPr>
      </w:pPr>
      <w:r w:rsidRPr="001F38F7">
        <w:rPr>
          <w:lang w:val="en-IN"/>
        </w:rPr>
        <w:t>docker service logs web-service</w:t>
      </w:r>
    </w:p>
    <w:p w14:paraId="2D3EC928" w14:textId="77777777" w:rsidR="001F38F7" w:rsidRPr="001F38F7" w:rsidRDefault="001F38F7" w:rsidP="001F38F7">
      <w:pPr>
        <w:numPr>
          <w:ilvl w:val="0"/>
          <w:numId w:val="26"/>
        </w:numPr>
        <w:rPr>
          <w:lang w:val="en-IN"/>
        </w:rPr>
      </w:pPr>
      <w:r w:rsidRPr="001F38F7">
        <w:rPr>
          <w:b/>
          <w:bCs/>
          <w:lang w:val="en-IN"/>
        </w:rPr>
        <w:t>Access the service in a browser:</w:t>
      </w:r>
      <w:r w:rsidRPr="001F38F7">
        <w:rPr>
          <w:lang w:val="en-IN"/>
        </w:rPr>
        <w:t xml:space="preserve"> Visit http://localhost:8080 to see the default Nginx page.</w:t>
      </w:r>
    </w:p>
    <w:p w14:paraId="4D1A8A60" w14:textId="77777777" w:rsidR="00152A0A" w:rsidRPr="00152A0A" w:rsidRDefault="00152A0A" w:rsidP="00152A0A">
      <w:pPr>
        <w:rPr>
          <w:lang w:val="en-IN"/>
        </w:rPr>
      </w:pPr>
    </w:p>
    <w:p w14:paraId="168CA5FA" w14:textId="4B36F1F0" w:rsidR="005479EE" w:rsidRPr="00152A0A" w:rsidRDefault="005479EE" w:rsidP="00152A0A"/>
    <w:sectPr w:rsidR="005479EE" w:rsidRPr="00152A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816A0"/>
    <w:multiLevelType w:val="multilevel"/>
    <w:tmpl w:val="5BA898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B907EF"/>
    <w:multiLevelType w:val="multilevel"/>
    <w:tmpl w:val="2486A2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1A201F"/>
    <w:multiLevelType w:val="hybridMultilevel"/>
    <w:tmpl w:val="58A42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74201"/>
    <w:multiLevelType w:val="multilevel"/>
    <w:tmpl w:val="E21610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456644"/>
    <w:multiLevelType w:val="hybridMultilevel"/>
    <w:tmpl w:val="A9E2F82A"/>
    <w:lvl w:ilvl="0" w:tplc="9BB846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EB5"/>
    <w:multiLevelType w:val="multilevel"/>
    <w:tmpl w:val="BCE408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048FB"/>
    <w:multiLevelType w:val="hybridMultilevel"/>
    <w:tmpl w:val="354C0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03517"/>
    <w:multiLevelType w:val="multilevel"/>
    <w:tmpl w:val="D5328F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4774D2"/>
    <w:multiLevelType w:val="multilevel"/>
    <w:tmpl w:val="C9A096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14F0F"/>
    <w:multiLevelType w:val="hybridMultilevel"/>
    <w:tmpl w:val="9CA84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C4302"/>
    <w:multiLevelType w:val="multilevel"/>
    <w:tmpl w:val="CE623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87509"/>
    <w:multiLevelType w:val="multilevel"/>
    <w:tmpl w:val="5764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091396"/>
    <w:multiLevelType w:val="hybridMultilevel"/>
    <w:tmpl w:val="3EB2A01E"/>
    <w:lvl w:ilvl="0" w:tplc="5322A5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83DD8"/>
    <w:multiLevelType w:val="multilevel"/>
    <w:tmpl w:val="89342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A28A1"/>
    <w:multiLevelType w:val="hybridMultilevel"/>
    <w:tmpl w:val="AF5E5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B1910"/>
    <w:multiLevelType w:val="multilevel"/>
    <w:tmpl w:val="4D5C3F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F758C9"/>
    <w:multiLevelType w:val="multilevel"/>
    <w:tmpl w:val="B0E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200833">
    <w:abstractNumId w:val="8"/>
  </w:num>
  <w:num w:numId="2" w16cid:durableId="665480491">
    <w:abstractNumId w:val="6"/>
  </w:num>
  <w:num w:numId="3" w16cid:durableId="422341701">
    <w:abstractNumId w:val="5"/>
  </w:num>
  <w:num w:numId="4" w16cid:durableId="1718234134">
    <w:abstractNumId w:val="4"/>
  </w:num>
  <w:num w:numId="5" w16cid:durableId="874730528">
    <w:abstractNumId w:val="7"/>
  </w:num>
  <w:num w:numId="6" w16cid:durableId="2100132738">
    <w:abstractNumId w:val="3"/>
  </w:num>
  <w:num w:numId="7" w16cid:durableId="450322584">
    <w:abstractNumId w:val="2"/>
  </w:num>
  <w:num w:numId="8" w16cid:durableId="296569635">
    <w:abstractNumId w:val="1"/>
  </w:num>
  <w:num w:numId="9" w16cid:durableId="1559321941">
    <w:abstractNumId w:val="0"/>
  </w:num>
  <w:num w:numId="10" w16cid:durableId="1342512987">
    <w:abstractNumId w:val="15"/>
  </w:num>
  <w:num w:numId="11" w16cid:durableId="326523077">
    <w:abstractNumId w:val="13"/>
  </w:num>
  <w:num w:numId="12" w16cid:durableId="1233924974">
    <w:abstractNumId w:val="18"/>
  </w:num>
  <w:num w:numId="13" w16cid:durableId="1751735158">
    <w:abstractNumId w:val="23"/>
  </w:num>
  <w:num w:numId="14" w16cid:durableId="918558702">
    <w:abstractNumId w:val="21"/>
  </w:num>
  <w:num w:numId="15" w16cid:durableId="1885360094">
    <w:abstractNumId w:val="11"/>
  </w:num>
  <w:num w:numId="16" w16cid:durableId="943147919">
    <w:abstractNumId w:val="25"/>
  </w:num>
  <w:num w:numId="17" w16cid:durableId="1075203283">
    <w:abstractNumId w:val="20"/>
  </w:num>
  <w:num w:numId="18" w16cid:durableId="1690527269">
    <w:abstractNumId w:val="9"/>
  </w:num>
  <w:num w:numId="19" w16cid:durableId="1479686956">
    <w:abstractNumId w:val="22"/>
  </w:num>
  <w:num w:numId="20" w16cid:durableId="1511870847">
    <w:abstractNumId w:val="19"/>
  </w:num>
  <w:num w:numId="21" w16cid:durableId="1225526188">
    <w:abstractNumId w:val="17"/>
  </w:num>
  <w:num w:numId="22" w16cid:durableId="1880430376">
    <w:abstractNumId w:val="24"/>
  </w:num>
  <w:num w:numId="23" w16cid:durableId="230239795">
    <w:abstractNumId w:val="12"/>
  </w:num>
  <w:num w:numId="24" w16cid:durableId="1136920070">
    <w:abstractNumId w:val="10"/>
  </w:num>
  <w:num w:numId="25" w16cid:durableId="1453135456">
    <w:abstractNumId w:val="16"/>
  </w:num>
  <w:num w:numId="26" w16cid:durableId="198127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2A0A"/>
    <w:rsid w:val="001F38F7"/>
    <w:rsid w:val="0029639D"/>
    <w:rsid w:val="00326F90"/>
    <w:rsid w:val="003B31B1"/>
    <w:rsid w:val="005479EE"/>
    <w:rsid w:val="007B275A"/>
    <w:rsid w:val="00A74F6F"/>
    <w:rsid w:val="00AA1D8D"/>
    <w:rsid w:val="00B10AD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12A1C"/>
  <w14:defaultImageDpi w14:val="300"/>
  <w15:docId w15:val="{F11164A5-4BDB-478F-86D7-C6661981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5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1475</Characters>
  <Application>Microsoft Office Word</Application>
  <DocSecurity>0</DocSecurity>
  <Lines>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Vignesh S</cp:lastModifiedBy>
  <cp:revision>2</cp:revision>
  <dcterms:created xsi:type="dcterms:W3CDTF">2025-04-01T15:56:00Z</dcterms:created>
  <dcterms:modified xsi:type="dcterms:W3CDTF">2025-04-01T15:56:00Z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017bebf4a1a52f6e0b9a83d0306fc57f97cb3c8328f5e01921bd2dccf5042ad3</vt:lpwstr>
  </property>
</Properties>
</file>